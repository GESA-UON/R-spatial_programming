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 to R Programming – Project Questions</w:t>
      </w:r>
    </w:p>
    <w:p>
      <w:r>
        <w:t>1. What is R and what are its main uses in data science and statistics?</w:t>
      </w:r>
    </w:p>
    <w:p>
      <w:r>
        <w:t>2. How do you assign a value to a variable in R?</w:t>
      </w:r>
    </w:p>
    <w:p>
      <w:r>
        <w:t>3. Explain the difference between a vector and a list in R.</w:t>
      </w:r>
    </w:p>
    <w:p>
      <w:r>
        <w:t>4. How can you check the structure of a dataset in R?</w:t>
      </w:r>
    </w:p>
    <w:p>
      <w:r>
        <w:t>5. What is the difference between '=' and '&lt;-' when assigning values?</w:t>
      </w:r>
    </w:p>
    <w:p>
      <w:r>
        <w:t>6. What function would you use to read a CSV file into R?</w:t>
      </w:r>
    </w:p>
    <w:p>
      <w:r>
        <w:t>7. How can you view the first 6 rows of a dataset?</w:t>
      </w:r>
    </w:p>
    <w:p>
      <w:r>
        <w:t>8. What is a data frame in R? How is it different from a matrix?</w:t>
      </w:r>
    </w:p>
    <w:p>
      <w:r>
        <w:t>9. How do you access a specific column in a data frame?</w:t>
      </w:r>
    </w:p>
    <w:p>
      <w:r>
        <w:t>10. What is the purpose of using the summary() function in R?</w:t>
      </w:r>
    </w:p>
    <w:p>
      <w:r>
        <w:t>11. How do you remove missing (NA) values from a dataset?</w:t>
      </w:r>
    </w:p>
    <w:p>
      <w:r>
        <w:t>12. Write a line of code to convert a column with text to a numeric data type.</w:t>
      </w:r>
    </w:p>
    <w:p>
      <w:r>
        <w:t>13. Explain how the filter() and select() functions are used in the dplyr package.</w:t>
      </w:r>
    </w:p>
    <w:p>
      <w:r>
        <w:t>14. How do you rename a column in a data frame?</w:t>
      </w:r>
    </w:p>
    <w:p>
      <w:r>
        <w:t>15. What does the %&gt;% operator do, and why is it useful?</w:t>
      </w:r>
    </w:p>
    <w:p>
      <w:r>
        <w:t>16. How does an if statement work in R? Give an example.</w:t>
      </w:r>
    </w:p>
    <w:p>
      <w:r>
        <w:t>17. Write a for loop in R to print numbers 1 to 10.</w:t>
      </w:r>
    </w:p>
    <w:p>
      <w:r>
        <w:t>18. Create a simple function in R that adds two numbers and returns the result.</w:t>
      </w:r>
    </w:p>
    <w:p>
      <w:r>
        <w:t>19. What is ggplot2 and how is it used in R?</w:t>
      </w:r>
    </w:p>
    <w:p>
      <w:r>
        <w:t>20. Write a basic ggplot() command to create a bar chart showing the count of categories in a column.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